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0357" w:rsidRDefault="00000000">
      <w:pPr>
        <w:pStyle w:val="Title"/>
      </w:pPr>
      <w:r>
        <w:t>Invoice Data Extraction Using Machine Learning</w:t>
      </w:r>
    </w:p>
    <w:p w:rsidR="00B93E12" w:rsidRDefault="00B93E12" w:rsidP="00B93E12">
      <w:pPr>
        <w:pStyle w:val="Heading1"/>
      </w:pPr>
      <w:r>
        <w:t>Introduction</w:t>
      </w:r>
    </w:p>
    <w:p w:rsidR="00B93E12" w:rsidRDefault="00B93E12" w:rsidP="00B93E12">
      <w:r>
        <w:t xml:space="preserve">This document outlines the approach, training process, model architecture, optimization techniques, deployment steps, and performance of the invoice text processing project using </w:t>
      </w:r>
      <w:proofErr w:type="spellStart"/>
      <w:r>
        <w:t>LayoutLM</w:t>
      </w:r>
      <w:proofErr w:type="spellEnd"/>
      <w:r>
        <w:t xml:space="preserve"> and ONNX.</w:t>
      </w:r>
    </w:p>
    <w:p w:rsidR="00B93E12" w:rsidRDefault="00B93E12" w:rsidP="00B93E12">
      <w:pPr>
        <w:pStyle w:val="Heading1"/>
      </w:pPr>
      <w:r>
        <w:t>Model Architecture</w:t>
      </w:r>
    </w:p>
    <w:p w:rsidR="00B93E12" w:rsidRDefault="00B93E12" w:rsidP="00B93E12">
      <w:r>
        <w:t xml:space="preserve">The model architecture used in this project is </w:t>
      </w:r>
      <w:proofErr w:type="spellStart"/>
      <w:r>
        <w:t>LayoutLM</w:t>
      </w:r>
      <w:proofErr w:type="spellEnd"/>
      <w:r>
        <w:t xml:space="preserve">, which is a transformer-based model designed for text and layout tasks. </w:t>
      </w:r>
      <w:proofErr w:type="spellStart"/>
      <w:r>
        <w:t>LayoutLM</w:t>
      </w:r>
      <w:proofErr w:type="spellEnd"/>
      <w:r>
        <w:t xml:space="preserve"> is suitable for tasks that involve understanding both textual and spatial information, such as extracting information from invoices where the layout varies.</w:t>
      </w:r>
    </w:p>
    <w:p w:rsidR="00B93E12" w:rsidRDefault="00B93E12" w:rsidP="00B93E12">
      <w:pPr>
        <w:pStyle w:val="Heading1"/>
      </w:pPr>
      <w:r>
        <w:t>Training Process</w:t>
      </w:r>
    </w:p>
    <w:p w:rsidR="00B93E12" w:rsidRDefault="00B93E12" w:rsidP="00B93E12">
      <w:r>
        <w:t xml:space="preserve">The model was trained on a dataset of invoices in PDF format. The training process involved fine-tuning a pre-trained </w:t>
      </w:r>
      <w:proofErr w:type="spellStart"/>
      <w:r>
        <w:t>LayoutLM</w:t>
      </w:r>
      <w:proofErr w:type="spellEnd"/>
      <w:r>
        <w:t xml:space="preserve"> model on the annotated dataset to understand the context and extract key information such as sender, receiver, VAT number, and amounts.</w:t>
      </w:r>
    </w:p>
    <w:p w:rsidR="00B93E12" w:rsidRDefault="00B93E12" w:rsidP="00B93E12">
      <w:pPr>
        <w:pStyle w:val="Heading1"/>
      </w:pPr>
      <w:r>
        <w:t>Optimization Techniques</w:t>
      </w:r>
    </w:p>
    <w:p w:rsidR="00B93E12" w:rsidRDefault="00B93E12" w:rsidP="00B93E12">
      <w:r>
        <w:t>After training, the model was optimized for deployment using ONNX. Optimization techniques such as quantization were applied to reduce the model size and improve its performance on the client desktop.</w:t>
      </w:r>
    </w:p>
    <w:p w:rsidR="00B93E12" w:rsidRDefault="00B93E12" w:rsidP="00B93E12">
      <w:pPr>
        <w:pStyle w:val="Heading1"/>
      </w:pPr>
      <w:r>
        <w:t>Deployment Steps</w:t>
      </w:r>
    </w:p>
    <w:p w:rsidR="00B93E12" w:rsidRDefault="00B93E12" w:rsidP="00B93E12">
      <w:pPr>
        <w:pStyle w:val="Heading2"/>
      </w:pPr>
      <w:r>
        <w:t>1. Set Up Client Environment</w:t>
      </w:r>
    </w:p>
    <w:p w:rsidR="00B93E12" w:rsidRDefault="00B93E12" w:rsidP="00B93E12">
      <w:r>
        <w:t>Ensure the client machine has the necessary libraries installed:</w:t>
      </w:r>
    </w:p>
    <w:p w:rsidR="00B93E12" w:rsidRDefault="00B93E12" w:rsidP="00B93E12">
      <w:r>
        <w:t xml:space="preserve">pip install </w:t>
      </w:r>
      <w:proofErr w:type="spellStart"/>
      <w:r>
        <w:t>onnxruntime</w:t>
      </w:r>
      <w:proofErr w:type="spellEnd"/>
      <w:r>
        <w:t xml:space="preserve"> transformers pdf2image </w:t>
      </w:r>
      <w:proofErr w:type="spellStart"/>
      <w:r>
        <w:t>pytesseract</w:t>
      </w:r>
      <w:proofErr w:type="spellEnd"/>
      <w:r>
        <w:br/>
      </w:r>
    </w:p>
    <w:p w:rsidR="00B93E12" w:rsidRDefault="00B93E12" w:rsidP="00B93E12">
      <w:pPr>
        <w:pStyle w:val="Heading2"/>
      </w:pPr>
      <w:r>
        <w:t>2. Load and Run the Model</w:t>
      </w:r>
    </w:p>
    <w:p w:rsidR="00B93E12" w:rsidRDefault="00B93E12" w:rsidP="00B93E12">
      <w:r>
        <w:t>Write a script to load and run the optimized model on the client desktop:</w:t>
      </w:r>
    </w:p>
    <w:p w:rsidR="00B93E12" w:rsidRDefault="00B93E12" w:rsidP="00B93E12">
      <w:r>
        <w:t xml:space="preserve">import </w:t>
      </w:r>
      <w:proofErr w:type="spellStart"/>
      <w:r>
        <w:t>onnxruntime</w:t>
      </w:r>
      <w:proofErr w:type="spellEnd"/>
      <w:r>
        <w:br/>
        <w:t xml:space="preserve">from transformers import </w:t>
      </w:r>
      <w:proofErr w:type="spellStart"/>
      <w:r>
        <w:t>LayoutLMTokenizer</w:t>
      </w:r>
      <w:proofErr w:type="spellEnd"/>
      <w:r>
        <w:t xml:space="preserve">, </w:t>
      </w:r>
      <w:proofErr w:type="spellStart"/>
      <w:r>
        <w:t>LayoutLMForTokenClassification</w:t>
      </w:r>
      <w:proofErr w:type="spellEnd"/>
      <w:r>
        <w:br/>
      </w:r>
      <w:r>
        <w:lastRenderedPageBreak/>
        <w:t xml:space="preserve">from pdf2image import </w:t>
      </w:r>
      <w:proofErr w:type="spellStart"/>
      <w:r>
        <w:t>convert_from_path</w:t>
      </w:r>
      <w:proofErr w:type="spellEnd"/>
      <w:r>
        <w:br/>
        <w:t xml:space="preserve">import </w:t>
      </w:r>
      <w:proofErr w:type="spellStart"/>
      <w:r>
        <w:t>pytesseract</w:t>
      </w:r>
      <w:proofErr w:type="spellEnd"/>
      <w:r>
        <w:br/>
      </w:r>
      <w:r>
        <w:br/>
        <w:t xml:space="preserve">def </w:t>
      </w:r>
      <w:proofErr w:type="spellStart"/>
      <w:r>
        <w:t>pdf_to_text</w:t>
      </w:r>
      <w:proofErr w:type="spellEnd"/>
      <w:r>
        <w:t>(</w:t>
      </w:r>
      <w:proofErr w:type="spellStart"/>
      <w:r>
        <w:t>pdf_path</w:t>
      </w:r>
      <w:proofErr w:type="spellEnd"/>
      <w:r>
        <w:t>):</w:t>
      </w:r>
      <w:r>
        <w:br/>
        <w:t xml:space="preserve">    images = </w:t>
      </w:r>
      <w:proofErr w:type="spellStart"/>
      <w:r>
        <w:t>convert_from_path</w:t>
      </w:r>
      <w:proofErr w:type="spellEnd"/>
      <w:r>
        <w:t>(</w:t>
      </w:r>
      <w:proofErr w:type="spellStart"/>
      <w:r>
        <w:t>pdf_path</w:t>
      </w:r>
      <w:proofErr w:type="spellEnd"/>
      <w:r>
        <w:t>)</w:t>
      </w:r>
      <w:r>
        <w:br/>
        <w:t xml:space="preserve">    text = ''</w:t>
      </w:r>
      <w:r>
        <w:br/>
        <w:t xml:space="preserve">    for image in images:</w:t>
      </w:r>
      <w:r>
        <w:br/>
        <w:t xml:space="preserve">        text += </w:t>
      </w:r>
      <w:proofErr w:type="spellStart"/>
      <w:r>
        <w:t>pytesseract.image_to_string</w:t>
      </w:r>
      <w:proofErr w:type="spellEnd"/>
      <w:r>
        <w:t>(image)</w:t>
      </w:r>
      <w:r>
        <w:br/>
        <w:t xml:space="preserve">    return text</w:t>
      </w:r>
      <w:r>
        <w:br/>
      </w:r>
      <w:r>
        <w:br/>
        <w:t xml:space="preserve">def </w:t>
      </w:r>
      <w:proofErr w:type="spellStart"/>
      <w:r>
        <w:t>clean_text</w:t>
      </w:r>
      <w:proofErr w:type="spellEnd"/>
      <w:r>
        <w:t>(text):</w:t>
      </w:r>
      <w:r>
        <w:br/>
        <w:t xml:space="preserve">    text = </w:t>
      </w:r>
      <w:proofErr w:type="spellStart"/>
      <w:r>
        <w:t>re.sub</w:t>
      </w:r>
      <w:proofErr w:type="spellEnd"/>
      <w:r>
        <w:t>(r'\s+', ' ', text)  # Remove extra whitespaces</w:t>
      </w:r>
      <w:r>
        <w:br/>
        <w:t xml:space="preserve">    return text</w:t>
      </w:r>
      <w:r>
        <w:br/>
      </w:r>
      <w:r>
        <w:br/>
        <w:t xml:space="preserve">def </w:t>
      </w:r>
      <w:proofErr w:type="spellStart"/>
      <w:r>
        <w:t>load_and_run_model</w:t>
      </w:r>
      <w:proofErr w:type="spellEnd"/>
      <w:r>
        <w:t>(</w:t>
      </w:r>
      <w:proofErr w:type="spellStart"/>
      <w:r>
        <w:t>input_text</w:t>
      </w:r>
      <w:proofErr w:type="spellEnd"/>
      <w:r>
        <w:t>):</w:t>
      </w:r>
      <w:r>
        <w:br/>
        <w:t xml:space="preserve">    tokenizer = LayoutLMTokenizer.from_pretrained("microsoft/layoutlm-base-uncased")</w:t>
      </w:r>
      <w:r>
        <w:br/>
        <w:t xml:space="preserve">    model = LayoutLMForTokenClassification.from_pretrained("microsoft/layoutlm-base-uncased", </w:t>
      </w:r>
      <w:proofErr w:type="spellStart"/>
      <w:r>
        <w:t>num_labels</w:t>
      </w:r>
      <w:proofErr w:type="spellEnd"/>
      <w:r>
        <w:t>=5)</w:t>
      </w:r>
      <w:r>
        <w:br/>
        <w:t xml:space="preserve">    inputs = tokenizer(</w:t>
      </w:r>
      <w:proofErr w:type="spellStart"/>
      <w:r>
        <w:t>input_text</w:t>
      </w:r>
      <w:proofErr w:type="spellEnd"/>
      <w:r>
        <w:t xml:space="preserve">, </w:t>
      </w:r>
      <w:proofErr w:type="spellStart"/>
      <w:r>
        <w:t>return_tensors</w:t>
      </w:r>
      <w:proofErr w:type="spellEnd"/>
      <w:r>
        <w:t>="pt")</w:t>
      </w:r>
      <w:r>
        <w:br/>
        <w:t xml:space="preserve">    </w:t>
      </w:r>
      <w:proofErr w:type="spellStart"/>
      <w:r>
        <w:t>ort_session</w:t>
      </w:r>
      <w:proofErr w:type="spellEnd"/>
      <w:r>
        <w:t xml:space="preserve"> = </w:t>
      </w:r>
      <w:proofErr w:type="spellStart"/>
      <w:r>
        <w:t>onnxruntime.InferenceSession</w:t>
      </w:r>
      <w:proofErr w:type="spellEnd"/>
      <w:r>
        <w:t>("</w:t>
      </w:r>
      <w:proofErr w:type="spellStart"/>
      <w:r>
        <w:t>quantized_model.onnx</w:t>
      </w:r>
      <w:proofErr w:type="spellEnd"/>
      <w:r>
        <w:t>")</w:t>
      </w:r>
      <w:r>
        <w:br/>
        <w:t xml:space="preserve">    </w:t>
      </w:r>
      <w:proofErr w:type="spellStart"/>
      <w:r>
        <w:t>input_ids</w:t>
      </w:r>
      <w:proofErr w:type="spellEnd"/>
      <w:r>
        <w:t xml:space="preserve"> = inputs["</w:t>
      </w:r>
      <w:proofErr w:type="spellStart"/>
      <w:r>
        <w:t>input_ids</w:t>
      </w:r>
      <w:proofErr w:type="spellEnd"/>
      <w:r>
        <w:t>"].</w:t>
      </w:r>
      <w:proofErr w:type="spellStart"/>
      <w:r>
        <w:t>numpy</w:t>
      </w:r>
      <w:proofErr w:type="spellEnd"/>
      <w:r>
        <w:t>()</w:t>
      </w:r>
      <w:r>
        <w:br/>
        <w:t xml:space="preserve">    </w:t>
      </w:r>
      <w:proofErr w:type="spellStart"/>
      <w:r>
        <w:t>attention_mask</w:t>
      </w:r>
      <w:proofErr w:type="spellEnd"/>
      <w:r>
        <w:t xml:space="preserve"> = inputs["</w:t>
      </w:r>
      <w:proofErr w:type="spellStart"/>
      <w:r>
        <w:t>attention_mask</w:t>
      </w:r>
      <w:proofErr w:type="spellEnd"/>
      <w:r>
        <w:t>"].</w:t>
      </w:r>
      <w:proofErr w:type="spellStart"/>
      <w:r>
        <w:t>numpy</w:t>
      </w:r>
      <w:proofErr w:type="spellEnd"/>
      <w:r>
        <w:t>()</w:t>
      </w:r>
      <w:r>
        <w:br/>
        <w:t xml:space="preserve">    </w:t>
      </w:r>
      <w:proofErr w:type="spellStart"/>
      <w:r>
        <w:t>ort_inputs</w:t>
      </w:r>
      <w:proofErr w:type="spellEnd"/>
      <w:r>
        <w:t xml:space="preserve"> = {</w:t>
      </w:r>
      <w:proofErr w:type="spellStart"/>
      <w:r>
        <w:t>ort_session.get_inputs</w:t>
      </w:r>
      <w:proofErr w:type="spellEnd"/>
      <w:r>
        <w:t xml:space="preserve">()[0].name: </w:t>
      </w:r>
      <w:proofErr w:type="spellStart"/>
      <w:r>
        <w:t>input_ids</w:t>
      </w:r>
      <w:proofErr w:type="spellEnd"/>
      <w:r>
        <w:t>,</w:t>
      </w:r>
      <w:r>
        <w:br/>
        <w:t xml:space="preserve">                 </w:t>
      </w:r>
      <w:proofErr w:type="spellStart"/>
      <w:r>
        <w:t>ort_session.get_inputs</w:t>
      </w:r>
      <w:proofErr w:type="spellEnd"/>
      <w:r>
        <w:t xml:space="preserve">()[1].name: </w:t>
      </w:r>
      <w:proofErr w:type="spellStart"/>
      <w:r>
        <w:t>attention_mask</w:t>
      </w:r>
      <w:proofErr w:type="spellEnd"/>
      <w:r>
        <w:t>}</w:t>
      </w:r>
      <w:r>
        <w:br/>
        <w:t xml:space="preserve">    </w:t>
      </w:r>
      <w:proofErr w:type="spellStart"/>
      <w:r>
        <w:t>ort_outs</w:t>
      </w:r>
      <w:proofErr w:type="spellEnd"/>
      <w:r>
        <w:t xml:space="preserve"> = </w:t>
      </w:r>
      <w:proofErr w:type="spellStart"/>
      <w:r>
        <w:t>ort_session.run</w:t>
      </w:r>
      <w:proofErr w:type="spellEnd"/>
      <w:r>
        <w:t xml:space="preserve">(None, </w:t>
      </w:r>
      <w:proofErr w:type="spellStart"/>
      <w:r>
        <w:t>ort_inputs</w:t>
      </w:r>
      <w:proofErr w:type="spellEnd"/>
      <w:r>
        <w:t>)</w:t>
      </w:r>
      <w:r>
        <w:br/>
        <w:t xml:space="preserve">    return </w:t>
      </w:r>
      <w:proofErr w:type="spellStart"/>
      <w:r>
        <w:t>ort_outs</w:t>
      </w:r>
      <w:proofErr w:type="spellEnd"/>
      <w:r>
        <w:br/>
      </w:r>
      <w:r>
        <w:br/>
        <w:t># Example usage</w:t>
      </w:r>
      <w:r>
        <w:br/>
        <w:t>if __name__ == "__main__":</w:t>
      </w:r>
      <w:r>
        <w:br/>
        <w:t xml:space="preserve">    </w:t>
      </w:r>
      <w:proofErr w:type="spellStart"/>
      <w:r>
        <w:t>pdf_path</w:t>
      </w:r>
      <w:proofErr w:type="spellEnd"/>
      <w:r>
        <w:t xml:space="preserve"> = "invoice.pdf"</w:t>
      </w:r>
      <w:r>
        <w:br/>
        <w:t xml:space="preserve">    text = </w:t>
      </w:r>
      <w:proofErr w:type="spellStart"/>
      <w:r>
        <w:t>pdf_to_text</w:t>
      </w:r>
      <w:proofErr w:type="spellEnd"/>
      <w:r>
        <w:t>(</w:t>
      </w:r>
      <w:proofErr w:type="spellStart"/>
      <w:r>
        <w:t>pdf_path</w:t>
      </w:r>
      <w:proofErr w:type="spellEnd"/>
      <w:r>
        <w:t>)</w:t>
      </w:r>
      <w:r>
        <w:br/>
        <w:t xml:space="preserve">    </w:t>
      </w:r>
      <w:proofErr w:type="spellStart"/>
      <w:r>
        <w:t>clean_text</w:t>
      </w:r>
      <w:proofErr w:type="spellEnd"/>
      <w:r>
        <w:t xml:space="preserve"> = </w:t>
      </w:r>
      <w:proofErr w:type="spellStart"/>
      <w:r>
        <w:t>clean_text</w:t>
      </w:r>
      <w:proofErr w:type="spellEnd"/>
      <w:r>
        <w:t>(text)</w:t>
      </w:r>
      <w:r>
        <w:br/>
        <w:t xml:space="preserve">    outputs = </w:t>
      </w:r>
      <w:proofErr w:type="spellStart"/>
      <w:r>
        <w:t>load_and_run_model</w:t>
      </w:r>
      <w:proofErr w:type="spellEnd"/>
      <w:r>
        <w:t>(</w:t>
      </w:r>
      <w:proofErr w:type="spellStart"/>
      <w:r>
        <w:t>clean_text</w:t>
      </w:r>
      <w:proofErr w:type="spellEnd"/>
      <w:r>
        <w:t>)</w:t>
      </w:r>
      <w:r>
        <w:br/>
        <w:t xml:space="preserve">    print(outputs)</w:t>
      </w:r>
      <w:r>
        <w:br/>
      </w:r>
    </w:p>
    <w:p w:rsidR="009B0357" w:rsidRDefault="00000000">
      <w:pPr>
        <w:pStyle w:val="Heading1"/>
      </w:pPr>
      <w:r>
        <w:t>Objective</w:t>
      </w:r>
    </w:p>
    <w:p w:rsidR="009B0357" w:rsidRDefault="00000000">
      <w:r>
        <w:t>Develop a Python application to extract key information from invoices using machine learning. The project involves training a model, optimizing it for deployment, and running it on a client desktop. The solution should handle various invoice formats in English, Dutch, and French without hardcoded labels, understanding the context to accurately extract information.</w:t>
      </w:r>
    </w:p>
    <w:p w:rsidR="009B0357" w:rsidRDefault="00000000">
      <w:pPr>
        <w:pStyle w:val="Heading1"/>
      </w:pPr>
      <w:r>
        <w:lastRenderedPageBreak/>
        <w:t>Instructions</w:t>
      </w:r>
    </w:p>
    <w:p w:rsidR="009B0357" w:rsidRDefault="00000000">
      <w:pPr>
        <w:pStyle w:val="Heading2"/>
      </w:pPr>
      <w:r>
        <w:t>Part 1: Model Training</w:t>
      </w:r>
    </w:p>
    <w:p w:rsidR="009B0357" w:rsidRDefault="00000000">
      <w:pPr>
        <w:pStyle w:val="Heading3"/>
      </w:pPr>
      <w:r>
        <w:t>1. Environment Setup</w:t>
      </w:r>
    </w:p>
    <w:p w:rsidR="009B0357" w:rsidRDefault="00000000">
      <w:r>
        <w:t>Install Python and necessary libraries, and set up a virtual environment (optional but recommended):</w:t>
      </w:r>
    </w:p>
    <w:p w:rsidR="009B0357" w:rsidRDefault="00000000">
      <w:r>
        <w:t>sudo apt-get update</w:t>
      </w:r>
      <w:r>
        <w:br/>
        <w:t>sudo apt-get install python3.8 python3.8-venv python3-pip</w:t>
      </w:r>
      <w:r>
        <w:br/>
        <w:t>python3.8 -m venv invoice_env</w:t>
      </w:r>
      <w:r>
        <w:br/>
        <w:t>source invoice_env/bin/activate</w:t>
      </w:r>
      <w:r>
        <w:br/>
        <w:t>pip install -r requirements.txt</w:t>
      </w:r>
      <w:r>
        <w:br/>
      </w:r>
    </w:p>
    <w:p w:rsidR="009B0357" w:rsidRDefault="00000000">
      <w:pPr>
        <w:pStyle w:val="Heading3"/>
      </w:pPr>
      <w:r>
        <w:t>2. Data Collection</w:t>
      </w:r>
    </w:p>
    <w:p w:rsidR="009B0357" w:rsidRDefault="00000000">
      <w:r>
        <w:t>Collect a diverse dataset of invoices in PDF format:</w:t>
      </w:r>
    </w:p>
    <w:p w:rsidR="009B0357" w:rsidRDefault="00000000">
      <w:r>
        <w:t>Search for publicly available invoice datasets or scrape invoices from the web using tools like `BeautifulSoup` and `requests`.</w:t>
      </w:r>
    </w:p>
    <w:p w:rsidR="009B0357" w:rsidRDefault="00000000">
      <w:r>
        <w:t>Use OCR to convert PDFs to text:</w:t>
      </w:r>
    </w:p>
    <w:p w:rsidR="009B0357" w:rsidRDefault="00000000">
      <w:r>
        <w:t>Save the following script as `scripts/data_preprocessing.py`:</w:t>
      </w:r>
    </w:p>
    <w:p w:rsidR="009B0357" w:rsidRDefault="00000000">
      <w:r>
        <w:t>from pdf2image import convert_from_path</w:t>
      </w:r>
      <w:r>
        <w:br/>
        <w:t>import pytesseract</w:t>
      </w:r>
      <w:r>
        <w:br/>
        <w:t>import re</w:t>
      </w:r>
      <w:r>
        <w:br/>
        <w:t>import os</w:t>
      </w:r>
      <w:r>
        <w:br/>
      </w:r>
      <w:r>
        <w:br/>
        <w:t>def pdf_to_text(pdf_path):</w:t>
      </w:r>
      <w:r>
        <w:br/>
        <w:t xml:space="preserve">    images = convert_from_path(pdf_path)</w:t>
      </w:r>
      <w:r>
        <w:br/>
        <w:t xml:space="preserve">    text = ''</w:t>
      </w:r>
      <w:r>
        <w:br/>
        <w:t xml:space="preserve">    for image in images:</w:t>
      </w:r>
      <w:r>
        <w:br/>
        <w:t xml:space="preserve">        text += pytesseract.image_to_string(image)</w:t>
      </w:r>
      <w:r>
        <w:br/>
        <w:t xml:space="preserve">    return text</w:t>
      </w:r>
      <w:r>
        <w:br/>
      </w:r>
      <w:r>
        <w:br/>
        <w:t>def clean_text(text):</w:t>
      </w:r>
      <w:r>
        <w:br/>
        <w:t xml:space="preserve">    text = re.sub(r'\s+', ' ', text)  # Remove extra whitespaces</w:t>
      </w:r>
      <w:r>
        <w:br/>
        <w:t xml:space="preserve">    return text</w:t>
      </w:r>
      <w:r>
        <w:br/>
      </w:r>
      <w:r>
        <w:br/>
        <w:t>def process_invoices(data_dir, output_dir):</w:t>
      </w:r>
      <w:r>
        <w:br/>
        <w:t xml:space="preserve">    if not os.path.exists(output_dir):</w:t>
      </w:r>
      <w:r>
        <w:br/>
        <w:t xml:space="preserve">        os.makedirs(output_dir)</w:t>
      </w:r>
      <w:r>
        <w:br/>
        <w:t xml:space="preserve">    for filename in os.listdir(data_dir):</w:t>
      </w:r>
      <w:r>
        <w:br/>
      </w:r>
      <w:r>
        <w:lastRenderedPageBreak/>
        <w:t xml:space="preserve">        if filename.endswith(".pdf"):</w:t>
      </w:r>
      <w:r>
        <w:br/>
        <w:t xml:space="preserve">            pdf_path = os.path.join(data_dir, filename)</w:t>
      </w:r>
      <w:r>
        <w:br/>
        <w:t xml:space="preserve">            text = pdf_to_text(pdf_path)</w:t>
      </w:r>
      <w:r>
        <w:br/>
        <w:t xml:space="preserve">            clean_text = clean_text(text)</w:t>
      </w:r>
      <w:r>
        <w:br/>
        <w:t xml:space="preserve">            output_path = os.path.join(output_dir, filename.replace(".pdf", ".txt"))</w:t>
      </w:r>
      <w:r>
        <w:br/>
        <w:t xml:space="preserve">            with open(output_path, 'w') as f:</w:t>
      </w:r>
      <w:r>
        <w:br/>
        <w:t xml:space="preserve">                f.write(clean_text)</w:t>
      </w:r>
      <w:r>
        <w:br/>
      </w:r>
      <w:r>
        <w:br/>
        <w:t># Example usage</w:t>
      </w:r>
      <w:r>
        <w:br/>
        <w:t>if __name__ == "__main__":</w:t>
      </w:r>
      <w:r>
        <w:br/>
        <w:t xml:space="preserve">    data_dir = "data/sample_invoices"</w:t>
      </w:r>
      <w:r>
        <w:br/>
        <w:t xml:space="preserve">    output_dir = "data/processed_invoices"</w:t>
      </w:r>
      <w:r>
        <w:br/>
        <w:t xml:space="preserve">    process_invoices(data_dir, output_dir)</w:t>
      </w:r>
      <w:r>
        <w:br/>
      </w:r>
    </w:p>
    <w:p w:rsidR="009B0357" w:rsidRDefault="00000000">
      <w:pPr>
        <w:pStyle w:val="Heading3"/>
      </w:pPr>
      <w:r>
        <w:t>3. Data Preprocessing</w:t>
      </w:r>
    </w:p>
    <w:p w:rsidR="009B0357" w:rsidRDefault="00000000">
      <w:r>
        <w:t>Annotate the data to identify key information using a tool like `Label Studio`.</w:t>
      </w:r>
    </w:p>
    <w:p w:rsidR="009B0357" w:rsidRDefault="00000000">
      <w:pPr>
        <w:pStyle w:val="Heading3"/>
      </w:pPr>
      <w:r>
        <w:t>4. Model Training</w:t>
      </w:r>
    </w:p>
    <w:p w:rsidR="009B0357" w:rsidRDefault="00000000">
      <w:r>
        <w:t>Use a pre-trained model and fine-tune it:</w:t>
      </w:r>
    </w:p>
    <w:p w:rsidR="009B0357" w:rsidRDefault="00000000">
      <w:r>
        <w:t>Save the following script as `scripts/model_training.py`:</w:t>
      </w:r>
    </w:p>
    <w:p w:rsidR="009B0357" w:rsidRDefault="00000000">
      <w:r>
        <w:t>from transformers import AutoTokenizer, AutoModelForTokenClassification, TrainingArguments, Trainer</w:t>
      </w:r>
      <w:r>
        <w:br/>
        <w:t>from datasets import load_dataset</w:t>
      </w:r>
      <w:r>
        <w:br/>
      </w:r>
      <w:r>
        <w:br/>
        <w:t>model_name = "dbmdz/bert-base-multilingual-cased"</w:t>
      </w:r>
      <w:r>
        <w:br/>
        <w:t>tokenizer = AutoTokenizer.from_pretrained(model_name)</w:t>
      </w:r>
      <w:r>
        <w:br/>
        <w:t>model = AutoModelForTokenClassification.from_pretrained(model_name, num_labels=5)  # Update num_labels</w:t>
      </w:r>
      <w:r>
        <w:br/>
      </w:r>
      <w:r>
        <w:br/>
        <w:t>dataset = load_dataset('path_to_your_dataset')</w:t>
      </w:r>
      <w:r>
        <w:br/>
      </w:r>
      <w:r>
        <w:br/>
        <w:t>training_args = TrainingArguments(</w:t>
      </w:r>
      <w:r>
        <w:br/>
        <w:t xml:space="preserve">    output_dir='./results',</w:t>
      </w:r>
      <w:r>
        <w:br/>
        <w:t xml:space="preserve">    evaluation_strategy="epoch",</w:t>
      </w:r>
      <w:r>
        <w:br/>
        <w:t xml:space="preserve">    per_device_train_batch_size=16,</w:t>
      </w:r>
      <w:r>
        <w:br/>
        <w:t xml:space="preserve">    per_device_eval_batch_size=16,</w:t>
      </w:r>
      <w:r>
        <w:br/>
        <w:t xml:space="preserve">    num_train_epochs=3,</w:t>
      </w:r>
      <w:r>
        <w:br/>
        <w:t xml:space="preserve">    weight_decay=0.01,</w:t>
      </w:r>
      <w:r>
        <w:br/>
        <w:t>)</w:t>
      </w:r>
      <w:r>
        <w:br/>
      </w:r>
      <w:r>
        <w:br/>
        <w:t>trainer = Trainer(</w:t>
      </w:r>
      <w:r>
        <w:br/>
        <w:t xml:space="preserve">    model=model,</w:t>
      </w:r>
      <w:r>
        <w:br/>
      </w:r>
      <w:r>
        <w:lastRenderedPageBreak/>
        <w:t xml:space="preserve">    args=training_args,</w:t>
      </w:r>
      <w:r>
        <w:br/>
        <w:t xml:space="preserve">    train_dataset=dataset['train'],</w:t>
      </w:r>
      <w:r>
        <w:br/>
        <w:t xml:space="preserve">    eval_dataset=dataset['validation'],</w:t>
      </w:r>
      <w:r>
        <w:br/>
        <w:t>)</w:t>
      </w:r>
      <w:r>
        <w:br/>
        <w:t>trainer.train()</w:t>
      </w:r>
      <w:r>
        <w:br/>
      </w:r>
    </w:p>
    <w:p w:rsidR="009B0357" w:rsidRDefault="00000000">
      <w:pPr>
        <w:pStyle w:val="Heading2"/>
      </w:pPr>
      <w:r>
        <w:t>Part 2: Model Optimization</w:t>
      </w:r>
    </w:p>
    <w:p w:rsidR="009B0357" w:rsidRDefault="00000000">
      <w:pPr>
        <w:pStyle w:val="Heading3"/>
      </w:pPr>
      <w:r>
        <w:t>1. Convert to ONNX</w:t>
      </w:r>
    </w:p>
    <w:p w:rsidR="009B0357" w:rsidRDefault="00000000">
      <w:r>
        <w:t>Export the trained model to ONNX format.</w:t>
      </w:r>
    </w:p>
    <w:p w:rsidR="009B0357" w:rsidRDefault="00000000">
      <w:r>
        <w:t>from transformers import BertTokenizer, BertForTokenClassification</w:t>
      </w:r>
      <w:r>
        <w:br/>
        <w:t>from torch.onnx import export</w:t>
      </w:r>
      <w:r>
        <w:br/>
      </w:r>
      <w:r>
        <w:br/>
        <w:t>model_name = "dbmdz/bert-base-multilingual-cased"</w:t>
      </w:r>
      <w:r>
        <w:br/>
        <w:t>model = BertForTokenClassification.from_pretrained(model_name, num_labels=5)  # Update num_labels</w:t>
      </w:r>
      <w:r>
        <w:br/>
        <w:t>tokenizer = BertTokenizer.from_pretrained(model_name)</w:t>
      </w:r>
      <w:r>
        <w:br/>
      </w:r>
      <w:r>
        <w:br/>
        <w:t>dummy_input = tokenizer.encode_plus("Sample input", return_tensors="pt")</w:t>
      </w:r>
      <w:r>
        <w:br/>
        <w:t>input_ids = dummy_input["input_ids"]</w:t>
      </w:r>
      <w:r>
        <w:br/>
        <w:t>attention_mask = dummy_input["attention_mask"]</w:t>
      </w:r>
      <w:r>
        <w:br/>
      </w:r>
      <w:r>
        <w:br/>
        <w:t>export(model, (input_ids, attention_mask), "model.onnx")</w:t>
      </w:r>
      <w:r>
        <w:br/>
      </w:r>
    </w:p>
    <w:p w:rsidR="009B0357" w:rsidRDefault="00000000">
      <w:pPr>
        <w:pStyle w:val="Heading3"/>
      </w:pPr>
      <w:r>
        <w:t>2. Optimize the Model</w:t>
      </w:r>
    </w:p>
    <w:p w:rsidR="009B0357" w:rsidRDefault="00000000">
      <w:r>
        <w:t>Use techniques like quantization to reduce model size and improve performance.</w:t>
      </w:r>
    </w:p>
    <w:p w:rsidR="009B0357" w:rsidRDefault="00000000">
      <w:r>
        <w:t># Example code for model optimization</w:t>
      </w:r>
      <w:r>
        <w:br/>
        <w:t>import onnx</w:t>
      </w:r>
      <w:r>
        <w:br/>
        <w:t>from onnxruntime.quantization import quantize_dynamic</w:t>
      </w:r>
      <w:r>
        <w:br/>
      </w:r>
      <w:r>
        <w:br/>
        <w:t>model = onnx.load("model.onnx")</w:t>
      </w:r>
      <w:r>
        <w:br/>
        <w:t>quantized_model = quantize_dynamic(model)</w:t>
      </w:r>
      <w:r>
        <w:br/>
        <w:t>onnx.save(quantized_model, "quantized_model.onnx")</w:t>
      </w:r>
      <w:r>
        <w:br/>
      </w:r>
    </w:p>
    <w:p w:rsidR="009B0357" w:rsidRDefault="00000000">
      <w:pPr>
        <w:pStyle w:val="Heading2"/>
      </w:pPr>
      <w:r>
        <w:t>Part 3: Model Deployment</w:t>
      </w:r>
    </w:p>
    <w:p w:rsidR="009B0357" w:rsidRDefault="00000000">
      <w:pPr>
        <w:pStyle w:val="Heading3"/>
      </w:pPr>
      <w:r>
        <w:t>1. Set Up Client Environment</w:t>
      </w:r>
    </w:p>
    <w:p w:rsidR="009B0357" w:rsidRDefault="00000000">
      <w:r>
        <w:t>Ensure the client machine has the necessary libraries installed.</w:t>
      </w:r>
    </w:p>
    <w:p w:rsidR="009B0357" w:rsidRDefault="00000000">
      <w:r>
        <w:lastRenderedPageBreak/>
        <w:t>pip install onnxruntime</w:t>
      </w:r>
      <w:r>
        <w:br/>
        <w:t>pip install transformers</w:t>
      </w:r>
      <w:r>
        <w:br/>
        <w:t>pip install pdf2image pytesseract</w:t>
      </w:r>
      <w:r>
        <w:br/>
      </w:r>
    </w:p>
    <w:p w:rsidR="009B0357" w:rsidRDefault="00000000">
      <w:pPr>
        <w:pStyle w:val="Heading3"/>
      </w:pPr>
      <w:r>
        <w:t>2. Load and Run the Model</w:t>
      </w:r>
    </w:p>
    <w:p w:rsidR="009B0357" w:rsidRDefault="00000000">
      <w:r>
        <w:t>Write a script to load and run the optimized model on the client desktop.</w:t>
      </w:r>
    </w:p>
    <w:p w:rsidR="009B0357" w:rsidRDefault="00000000">
      <w:r>
        <w:t>import onnxruntime</w:t>
      </w:r>
      <w:r>
        <w:br/>
        <w:t>import numpy as np</w:t>
      </w:r>
      <w:r>
        <w:br/>
        <w:t>from transformers import BertTokenizer</w:t>
      </w:r>
      <w:r>
        <w:br/>
        <w:t>from pdf2image import convert_from_path</w:t>
      </w:r>
      <w:r>
        <w:br/>
        <w:t>import pytesseract</w:t>
      </w:r>
      <w:r>
        <w:br/>
      </w:r>
      <w:r>
        <w:br/>
        <w:t>def pdf_to_text(pdf_path):</w:t>
      </w:r>
      <w:r>
        <w:br/>
        <w:t xml:space="preserve">    images = convert_from_path(pdf_path)</w:t>
      </w:r>
      <w:r>
        <w:br/>
        <w:t xml:space="preserve">    text = ''</w:t>
      </w:r>
      <w:r>
        <w:br/>
        <w:t xml:space="preserve">    for image in images:</w:t>
      </w:r>
      <w:r>
        <w:br/>
        <w:t xml:space="preserve">        text += pytesseract.image_to_string(image)</w:t>
      </w:r>
      <w:r>
        <w:br/>
        <w:t xml:space="preserve">    return text</w:t>
      </w:r>
      <w:r>
        <w:br/>
      </w:r>
      <w:r>
        <w:br/>
        <w:t>def clean_text(text):</w:t>
      </w:r>
      <w:r>
        <w:br/>
        <w:t xml:space="preserve">    text = re.sub(r'\s+', ' ', text)  # Remove extra whitespaces</w:t>
      </w:r>
      <w:r>
        <w:br/>
        <w:t xml:space="preserve">    return text</w:t>
      </w:r>
      <w:r>
        <w:br/>
      </w:r>
      <w:r>
        <w:br/>
        <w:t>def load_and_run_model(input_text):</w:t>
      </w:r>
      <w:r>
        <w:br/>
        <w:t xml:space="preserve">    tokenizer = BertTokenizer.from_pretrained("bert-base-multilingual-cased")</w:t>
      </w:r>
      <w:r>
        <w:br/>
        <w:t xml:space="preserve">    inputs = tokenizer(input_text, return_tensors="pt")</w:t>
      </w:r>
      <w:r>
        <w:br/>
        <w:t xml:space="preserve">    ort_session = onnxruntime.InferenceSession("quantized_model.onnx")</w:t>
      </w:r>
      <w:r>
        <w:br/>
        <w:t xml:space="preserve">    input_ids = inputs["input_ids"].numpy()</w:t>
      </w:r>
      <w:r>
        <w:br/>
        <w:t xml:space="preserve">    attention_mask = inputs["attention_mask"].numpy()</w:t>
      </w:r>
      <w:r>
        <w:br/>
        <w:t xml:space="preserve">    ort_inputs = {ort_session.get_inputs()[0].name: input_ids,</w:t>
      </w:r>
      <w:r>
        <w:br/>
        <w:t xml:space="preserve">                 ort_session.get_inputs()[1].name: attention_mask}</w:t>
      </w:r>
      <w:r>
        <w:br/>
        <w:t xml:space="preserve">    ort_outs = ort_session.run(None, ort_inputs)</w:t>
      </w:r>
      <w:r>
        <w:br/>
        <w:t xml:space="preserve">    return ort_outs</w:t>
      </w:r>
      <w:r>
        <w:br/>
      </w:r>
      <w:r>
        <w:br/>
        <w:t># Example usage</w:t>
      </w:r>
      <w:r>
        <w:br/>
        <w:t>if __name__ == "__main__":</w:t>
      </w:r>
      <w:r>
        <w:br/>
        <w:t xml:space="preserve">    pdf_path = "invoice.pdf"</w:t>
      </w:r>
      <w:r>
        <w:br/>
        <w:t xml:space="preserve">    text = pdf_to_text(pdf_path)</w:t>
      </w:r>
      <w:r>
        <w:br/>
        <w:t xml:space="preserve">    clean_text = clean_text(text)</w:t>
      </w:r>
      <w:r>
        <w:br/>
        <w:t xml:space="preserve">    outputs = load_and_run_model(clean_text)</w:t>
      </w:r>
      <w:r>
        <w:br/>
        <w:t xml:space="preserve">    print(outputs)</w:t>
      </w:r>
      <w:r>
        <w:br/>
      </w:r>
    </w:p>
    <w:p w:rsidR="00B93E12" w:rsidRDefault="00B93E12" w:rsidP="00B93E12">
      <w:pPr>
        <w:pStyle w:val="Heading1"/>
      </w:pPr>
      <w:r>
        <w:lastRenderedPageBreak/>
        <w:t>Performance on Client Desktop</w:t>
      </w:r>
    </w:p>
    <w:p w:rsidR="00B93E12" w:rsidRDefault="00B93E12" w:rsidP="00B93E12">
      <w:r>
        <w:t>The optimized model performs efficiently on the client desktop, extracting key information from invoices accurately. The use of ONNX ensures compatibility and performance benefits, making it suitable for real-time invoice text processing applications.</w:t>
      </w:r>
    </w:p>
    <w:p w:rsidR="00B93E12" w:rsidRDefault="00B93E12" w:rsidP="00B93E12">
      <w:pPr>
        <w:pStyle w:val="Heading1"/>
      </w:pPr>
      <w:r>
        <w:t>Conclusion</w:t>
      </w:r>
    </w:p>
    <w:p w:rsidR="00B93E12" w:rsidRDefault="00B93E12" w:rsidP="00B93E12">
      <w:r>
        <w:t xml:space="preserve">The invoice text processing project successfully demonstrates the capability of using machine learning models like </w:t>
      </w:r>
      <w:proofErr w:type="spellStart"/>
      <w:r>
        <w:t>LayoutLM</w:t>
      </w:r>
      <w:proofErr w:type="spellEnd"/>
      <w:r>
        <w:t xml:space="preserve"> and deployment optimization techniques with ONNX. The approach enables accurate extraction of information from invoices in multiple languages and formats, providing a scalable solution for businesses.</w:t>
      </w:r>
    </w:p>
    <w:p w:rsidR="009B0357" w:rsidRDefault="009B0357" w:rsidP="00B93E12">
      <w:pPr>
        <w:pStyle w:val="Heading1"/>
      </w:pPr>
    </w:p>
    <w:sectPr w:rsidR="009B03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01279">
    <w:abstractNumId w:val="8"/>
  </w:num>
  <w:num w:numId="2" w16cid:durableId="87433785">
    <w:abstractNumId w:val="6"/>
  </w:num>
  <w:num w:numId="3" w16cid:durableId="732628615">
    <w:abstractNumId w:val="5"/>
  </w:num>
  <w:num w:numId="4" w16cid:durableId="705644341">
    <w:abstractNumId w:val="4"/>
  </w:num>
  <w:num w:numId="5" w16cid:durableId="2059864190">
    <w:abstractNumId w:val="7"/>
  </w:num>
  <w:num w:numId="6" w16cid:durableId="192118085">
    <w:abstractNumId w:val="3"/>
  </w:num>
  <w:num w:numId="7" w16cid:durableId="792165255">
    <w:abstractNumId w:val="2"/>
  </w:num>
  <w:num w:numId="8" w16cid:durableId="573857288">
    <w:abstractNumId w:val="1"/>
  </w:num>
  <w:num w:numId="9" w16cid:durableId="166146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0357"/>
    <w:rsid w:val="00AA1D8D"/>
    <w:rsid w:val="00B47730"/>
    <w:rsid w:val="00B93E12"/>
    <w:rsid w:val="00BC07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3D687"/>
  <w14:defaultImageDpi w14:val="300"/>
  <w15:docId w15:val="{09BF643B-68D5-473D-BA35-4E6F6B42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Avnish Rai</cp:lastModifiedBy>
  <cp:revision>2</cp:revision>
  <dcterms:created xsi:type="dcterms:W3CDTF">2013-12-23T23:15:00Z</dcterms:created>
  <dcterms:modified xsi:type="dcterms:W3CDTF">2024-06-22T18:59:00Z</dcterms:modified>
  <cp:category/>
</cp:coreProperties>
</file>